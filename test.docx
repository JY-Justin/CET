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吴明岩 077 耘慧楼 109 副监考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